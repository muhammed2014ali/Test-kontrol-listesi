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 Test Kontrol Listesi</w:t>
      </w:r>
    </w:p>
    <w:p>
      <w:r>
        <w:t>Bu kontrol listesi, projemizin tüm yönlerinin düzgün çalışıp çalışmadığını test etmek ve değerlendirmek için kullanılır.</w:t>
      </w:r>
    </w:p>
    <w:p>
      <w:pPr>
        <w:pStyle w:val="Heading2"/>
      </w:pPr>
      <w:r>
        <w:t>1. Test Hedefleri</w:t>
      </w:r>
    </w:p>
    <w:p>
      <w:r>
        <w:t>- İşlevselliği test et</w:t>
        <w:br/>
        <w:t>- Kullanıcı arayüzünü test et</w:t>
        <w:br/>
        <w:t>- Performansı test et</w:t>
        <w:br/>
        <w:t>- Güvenliği test et</w:t>
      </w:r>
    </w:p>
    <w:p>
      <w:pPr>
        <w:pStyle w:val="Heading2"/>
      </w:pPr>
      <w:r>
        <w:t>2. Kategoriler</w:t>
      </w:r>
    </w:p>
    <w:p>
      <w:r>
        <w:t>- İşlevsellik</w:t>
        <w:br/>
        <w:t>- Arayüz</w:t>
        <w:br/>
        <w:t>- Performans</w:t>
        <w:br/>
        <w:t>- Güvenlik</w:t>
      </w:r>
    </w:p>
    <w:p>
      <w:pPr>
        <w:pStyle w:val="Heading2"/>
      </w:pPr>
      <w:r>
        <w:t>3. Beklenen Sonuçlar</w:t>
      </w:r>
    </w:p>
    <w:p>
      <w:r>
        <w:t>Her kategori için projenin beklenen davranışları:</w:t>
        <w:br/>
        <w:br/>
        <w:t>- İşlevsellik: Tüm temel işlevler beklendiği gibi çalışır.</w:t>
        <w:br/>
        <w:t>- Arayüz: Arayüz kullanıcı dostu, tutarlı ve hatasızdır.</w:t>
        <w:br/>
        <w:t>- Performans: Sistem hızlı tepki verir ve gecikme yaşamaz.</w:t>
        <w:br/>
        <w:t>- Güvenlik: Kullanıcı verileri güvenlidir ve sistem açıkları yoktur.</w:t>
      </w:r>
    </w:p>
    <w:p>
      <w:pPr>
        <w:pStyle w:val="Heading2"/>
      </w:pPr>
      <w:r>
        <w:t>4. Görevler</w:t>
      </w:r>
    </w:p>
    <w:p>
      <w:r>
        <w:t>İşlevsellik:</w:t>
        <w:br/>
        <w:t>☐ Kullanıcı kayıt sistemi çalışıyor mu?</w:t>
        <w:br/>
        <w:t>☐ Giriş-çıkış işlemleri sorunsuz mu?</w:t>
        <w:br/>
        <w:br/>
        <w:t>Arayüz:</w:t>
        <w:br/>
        <w:t>☐ Butonlar ve bağlantılar doğru çalışıyor mu?</w:t>
        <w:br/>
        <w:t>☐ Sayfa tasarımları mobilde uyumlu mu?</w:t>
        <w:br/>
        <w:br/>
        <w:t>Performans:</w:t>
        <w:br/>
        <w:t>☐ Sayfa yüklenme süreleri kabul edilebilir mi?</w:t>
        <w:br/>
        <w:t>☐ Büyük veri işleme görevleri başarılı mı?</w:t>
        <w:br/>
        <w:br/>
        <w:t>Güvenlik:</w:t>
        <w:br/>
        <w:t>☐ Parola koruması mevcut mu?</w:t>
        <w:br/>
        <w:t>☐ Giriş denemelerinde sınırlandırma uygulanıyor mu?</w:t>
      </w:r>
    </w:p>
    <w:p>
      <w:pPr>
        <w:pStyle w:val="Heading2"/>
      </w:pPr>
      <w:r>
        <w:t>5. Öncelikler</w:t>
      </w:r>
    </w:p>
    <w:p>
      <w:r>
        <w:t>1. Güvenlik testleri (yüksek öncelik)</w:t>
        <w:br/>
        <w:t>2. İşlevsellik testleri</w:t>
        <w:br/>
        <w:t>3. Arayüz testleri</w:t>
        <w:br/>
        <w:t>4. Performans testleri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